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L5</w:t>
            </w:r>
          </w:p>
        </w:tc>
        <w:tc>
          <w:tcPr>
            <w:tcW w:type="dxa" w:w="960"/>
          </w:tcPr>
          <w:p>
            <w:r>
              <w:t>3.6B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0.6A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INDC2317X152N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L4</w:t>
            </w:r>
          </w:p>
        </w:tc>
        <w:tc>
          <w:tcPr>
            <w:tcW w:type="dxa" w:w="960"/>
          </w:tcPr>
          <w:p>
            <w:r>
              <w:t>1.6B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0.6A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INDC2317X152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C1</w:t>
            </w:r>
          </w:p>
        </w:tc>
        <w:tc>
          <w:tcPr>
            <w:tcW w:type="dxa" w:w="960"/>
          </w:tcPr>
          <w:p>
            <w:r>
              <w:t>1206</w:t>
            </w:r>
          </w:p>
        </w:tc>
        <w:tc>
          <w:tcPr>
            <w:tcW w:type="dxa" w:w="960"/>
          </w:tcPr>
          <w:p>
            <w:r>
              <w:t>C0G</w:t>
            </w:r>
          </w:p>
        </w:tc>
        <w:tc>
          <w:tcPr>
            <w:tcW w:type="dxa" w:w="960"/>
          </w:tcPr>
          <w:p>
            <w:r>
              <w:t>22u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250B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251R15S3R6BV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L2</w:t>
            </w:r>
          </w:p>
        </w:tc>
        <w:tc>
          <w:tcPr>
            <w:tcW w:type="dxa" w:w="960"/>
          </w:tcPr>
          <w:p>
            <w:r>
              <w:t>4.6B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0.6A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INDC2317X152np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L3</w:t>
            </w:r>
          </w:p>
        </w:tc>
        <w:tc>
          <w:tcPr>
            <w:tcW w:type="dxa" w:w="960"/>
          </w:tcPr>
          <w:p>
            <w:r>
              <w:t>1.6B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2A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INDC2317X152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C2</w:t>
            </w:r>
          </w:p>
        </w:tc>
        <w:tc>
          <w:tcPr>
            <w:tcW w:type="dxa" w:w="960"/>
          </w:tcPr>
          <w:p>
            <w:r>
              <w:t>1206</w:t>
            </w:r>
          </w:p>
        </w:tc>
        <w:tc>
          <w:tcPr>
            <w:tcW w:type="dxa" w:w="960"/>
          </w:tcPr>
          <w:p>
            <w:r>
              <w:t>C0G</w:t>
            </w:r>
          </w:p>
        </w:tc>
        <w:tc>
          <w:tcPr>
            <w:tcW w:type="dxa" w:w="960"/>
          </w:tcPr>
          <w:p>
            <w:r>
              <w:t>22u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250B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251R15S3R6BV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C3</w:t>
            </w:r>
          </w:p>
        </w:tc>
        <w:tc>
          <w:tcPr>
            <w:tcW w:type="dxa" w:w="960"/>
          </w:tcPr>
          <w:p>
            <w:r>
              <w:t>1206</w:t>
            </w:r>
          </w:p>
        </w:tc>
        <w:tc>
          <w:tcPr>
            <w:tcW w:type="dxa" w:w="960"/>
          </w:tcPr>
          <w:p>
            <w:r>
              <w:t>C0G</w:t>
            </w:r>
          </w:p>
        </w:tc>
        <w:tc>
          <w:tcPr>
            <w:tcW w:type="dxa" w:w="960"/>
          </w:tcPr>
          <w:p>
            <w:r>
              <w:t>22u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250B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1R15S3R6BV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C4</w:t>
            </w:r>
          </w:p>
        </w:tc>
        <w:tc>
          <w:tcPr>
            <w:tcW w:type="dxa" w:w="960"/>
          </w:tcPr>
          <w:p>
            <w:r>
              <w:t>0805</w:t>
            </w:r>
          </w:p>
        </w:tc>
        <w:tc>
          <w:tcPr>
            <w:tcW w:type="dxa" w:w="960"/>
          </w:tcPr>
          <w:p>
            <w:r>
              <w:t>C0G</w:t>
            </w:r>
          </w:p>
        </w:tc>
        <w:tc>
          <w:tcPr>
            <w:tcW w:type="dxa" w:w="960"/>
          </w:tcPr>
          <w:p>
            <w:r>
              <w:t>22u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250B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R15S3R6BV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RP1</w:t>
            </w:r>
          </w:p>
        </w:tc>
        <w:tc>
          <w:tcPr>
            <w:tcW w:type="dxa" w:w="960"/>
          </w:tcPr>
          <w:p>
            <w:r>
              <w:t>0805</w:t>
            </w:r>
          </w:p>
        </w:tc>
        <w:tc>
          <w:tcPr>
            <w:tcW w:type="dxa" w:w="960"/>
          </w:tcPr>
          <w:p>
            <w:r>
              <w:t>10k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N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RK1</w:t>
            </w:r>
          </w:p>
        </w:tc>
        <w:tc>
          <w:tcPr>
            <w:tcW w:type="dxa" w:w="960"/>
          </w:tcPr>
          <w:p>
            <w:r>
              <w:t>0805</w:t>
            </w:r>
          </w:p>
        </w:tc>
        <w:tc>
          <w:tcPr>
            <w:tcW w:type="dxa" w:w="960"/>
          </w:tcPr>
          <w:p>
            <w:r>
              <w:t>10k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THRMC2012X100N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C5</w:t>
            </w:r>
          </w:p>
        </w:tc>
        <w:tc>
          <w:tcPr>
            <w:tcW w:type="dxa" w:w="960"/>
          </w:tcPr>
          <w:p>
            <w:r>
              <w:t>1206</w:t>
            </w:r>
          </w:p>
        </w:tc>
        <w:tc>
          <w:tcPr>
            <w:tcW w:type="dxa" w:w="960"/>
          </w:tcPr>
          <w:p>
            <w:r>
              <w:t>C0G</w:t>
            </w:r>
          </w:p>
        </w:tc>
        <w:tc>
          <w:tcPr>
            <w:tcW w:type="dxa" w:w="960"/>
          </w:tcPr>
          <w:p>
            <w:r>
              <w:t>22u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250B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251R15S3R6BV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C6</w:t>
            </w:r>
          </w:p>
        </w:tc>
        <w:tc>
          <w:tcPr>
            <w:tcW w:type="dxa" w:w="960"/>
          </w:tcPr>
          <w:p>
            <w:r>
              <w:t>1110</w:t>
            </w:r>
          </w:p>
        </w:tc>
        <w:tc>
          <w:tcPr>
            <w:tcW w:type="dxa" w:w="960"/>
          </w:tcPr>
          <w:p>
            <w:r>
              <w:t>C0G</w:t>
            </w:r>
          </w:p>
        </w:tc>
        <w:tc>
          <w:tcPr>
            <w:tcW w:type="dxa" w:w="960"/>
          </w:tcPr>
          <w:p>
            <w:r>
              <w:t>22u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250B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251R15S3R6BV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R1</w:t>
            </w:r>
          </w:p>
        </w:tc>
        <w:tc>
          <w:tcPr>
            <w:tcW w:type="dxa" w:w="960"/>
          </w:tcPr>
          <w:p>
            <w:r>
              <w:t>0805</w:t>
            </w:r>
          </w:p>
        </w:tc>
        <w:tc>
          <w:tcPr>
            <w:tcW w:type="dxa" w:w="960"/>
          </w:tcPr>
          <w:p>
            <w:r>
              <w:t>15k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X3</w:t>
            </w:r>
          </w:p>
        </w:tc>
        <w:tc>
          <w:tcPr>
            <w:tcW w:type="dxa" w:w="960"/>
          </w:tcPr>
          <w:p>
            <w:r>
              <w:t>SMP1</w:t>
            </w:r>
          </w:p>
        </w:tc>
        <w:tc>
          <w:tcPr>
            <w:tcW w:type="dxa" w:w="960"/>
          </w:tcPr>
          <w:p>
            <w:r>
              <w:t>Rosenberger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X4</w:t>
            </w:r>
          </w:p>
        </w:tc>
        <w:tc>
          <w:tcPr>
            <w:tcW w:type="dxa" w:w="960"/>
          </w:tcPr>
          <w:p>
            <w:r>
              <w:t>SMP1</w:t>
            </w:r>
          </w:p>
        </w:tc>
        <w:tc>
          <w:tcPr>
            <w:tcW w:type="dxa" w:w="960"/>
          </w:tcPr>
          <w:p>
            <w:r>
              <w:t>Rosenberger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Pad_1x4</w:t>
            </w:r>
          </w:p>
        </w:tc>
        <w:tc>
          <w:tcPr>
            <w:tcW w:type="dxa" w:w="960"/>
          </w:tcPr>
          <w:p>
            <w:r>
              <w:t>Print_elemment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Pad_1x4</w:t>
            </w:r>
          </w:p>
        </w:tc>
        <w:tc>
          <w:tcPr>
            <w:tcW w:type="dxa" w:w="960"/>
          </w:tcPr>
          <w:p>
            <w:r>
              <w:t>Print_elemment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C7</w:t>
            </w:r>
          </w:p>
        </w:tc>
        <w:tc>
          <w:tcPr>
            <w:tcW w:type="dxa" w:w="960"/>
          </w:tcPr>
          <w:p>
            <w:r>
              <w:t>1206</w:t>
            </w:r>
          </w:p>
        </w:tc>
        <w:tc>
          <w:tcPr>
            <w:tcW w:type="dxa" w:w="960"/>
          </w:tcPr>
          <w:p>
            <w:r>
              <w:t>C0G</w:t>
            </w:r>
          </w:p>
        </w:tc>
        <w:tc>
          <w:tcPr>
            <w:tcW w:type="dxa" w:w="960"/>
          </w:tcPr>
          <w:p>
            <w:r>
              <w:t>22u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250B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251R15S3R6BV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L1</w:t>
            </w:r>
          </w:p>
        </w:tc>
        <w:tc>
          <w:tcPr>
            <w:tcW w:type="dxa" w:w="960"/>
          </w:tcPr>
          <w:p>
            <w:r>
              <w:t>3.6B</w:t>
            </w:r>
          </w:p>
        </w:tc>
        <w:tc>
          <w:tcPr>
            <w:tcW w:type="dxa" w:w="960"/>
          </w:tcPr>
          <w:p>
            <w:r>
              <w:t>5%</w:t>
            </w:r>
          </w:p>
        </w:tc>
        <w:tc>
          <w:tcPr>
            <w:tcW w:type="dxa" w:w="960"/>
          </w:tcPr>
          <w:p>
            <w:r>
              <w:t>0.6A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INDC2317X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R2</w:t>
            </w:r>
          </w:p>
        </w:tc>
        <w:tc>
          <w:tcPr>
            <w:tcW w:type="dxa" w:w="960"/>
          </w:tcPr>
          <w:p>
            <w:r>
              <w:t>PVG5A</w:t>
            </w:r>
          </w:p>
        </w:tc>
        <w:tc>
          <w:tcPr>
            <w:tcW w:type="dxa" w:w="960"/>
          </w:tcPr>
          <w:p>
            <w:r>
              <w:t>5k</w:t>
            </w:r>
          </w:p>
        </w:tc>
        <w:tc>
          <w:tcPr>
            <w:tcW w:type="dxa" w:w="960"/>
          </w:tcPr>
          <w:p>
            <w:r>
              <w:t>10%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PVG5A502C03R00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VT1</w:t>
            </w:r>
          </w:p>
        </w:tc>
        <w:tc>
          <w:tcPr>
            <w:tcW w:type="dxa" w:w="960"/>
          </w:tcPr>
          <w:p>
            <w:r>
              <w:t>AFT09MS015NT1</w:t>
            </w:r>
          </w:p>
        </w:tc>
        <w:tc>
          <w:tcPr>
            <w:tcW w:type="dxa" w:w="960"/>
          </w:tcPr>
          <w:p>
            <w:r>
              <w:t>NXP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DA1</w:t>
            </w:r>
          </w:p>
        </w:tc>
        <w:tc>
          <w:tcPr>
            <w:tcW w:type="dxa" w:w="960"/>
          </w:tcPr>
          <w:p>
            <w:r>
              <w:t>ADF124"</w:t>
            </w:r>
          </w:p>
        </w:tc>
        <w:tc>
          <w:tcPr>
            <w:tcW w:type="dxa" w:w="960"/>
          </w:tcPr>
          <w:p>
            <w:r>
              <w:t>NXP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